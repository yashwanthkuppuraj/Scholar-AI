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hello.  Hello Mukesh.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